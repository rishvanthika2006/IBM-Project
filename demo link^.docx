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EC224" w14:textId="77777777" w:rsidR="0008284C" w:rsidRDefault="00551FE2" w:rsidP="00067B1F">
      <w:pPr>
        <w:pStyle w:val="Title"/>
        <w:jc w:val="center"/>
      </w:pPr>
      <w:r>
        <w:t>Citizen AI Project Documentation</w:t>
      </w:r>
    </w:p>
    <w:p w14:paraId="41CAA55C" w14:textId="77777777" w:rsidR="0008284C" w:rsidRDefault="00551FE2">
      <w:pPr>
        <w:pStyle w:val="Heading1"/>
      </w:pPr>
      <w:r>
        <w:t>1. Introduction</w:t>
      </w:r>
    </w:p>
    <w:p w14:paraId="1636A2CD" w14:textId="77777777" w:rsidR="0008284C" w:rsidRDefault="00551FE2">
      <w:r>
        <w:t>• Project Title: Citizen AI with IBM</w:t>
      </w:r>
    </w:p>
    <w:p w14:paraId="0F5067B5" w14:textId="669B67EF" w:rsidR="00727239" w:rsidRDefault="00727239">
      <w:r>
        <w:t>Team ID : NM2025TMID08140</w:t>
      </w:r>
    </w:p>
    <w:p w14:paraId="1B8440B2" w14:textId="0DB3B240" w:rsidR="00727239" w:rsidRDefault="00727239">
      <w:r>
        <w:t>Team Leader : RISHVANTHIKA P</w:t>
      </w:r>
      <w:r w:rsidR="008156EB">
        <w:t xml:space="preserve"> (622D89ADF467E808B4E4511981297D7E)</w:t>
      </w:r>
    </w:p>
    <w:p w14:paraId="5225EF2D" w14:textId="244D830A" w:rsidR="00727239" w:rsidRDefault="00727239">
      <w:r>
        <w:t xml:space="preserve">Team member : </w:t>
      </w:r>
      <w:r w:rsidR="00551FE2">
        <w:t>REVATHI G</w:t>
      </w:r>
      <w:r w:rsidR="00972B13">
        <w:t xml:space="preserve"> (E3E881B4D1DEF3A9FD64693DAF7F8817)</w:t>
      </w:r>
    </w:p>
    <w:p w14:paraId="2CAA5A5A" w14:textId="201266D4" w:rsidR="00727239" w:rsidRDefault="00727239">
      <w:r>
        <w:t xml:space="preserve">Team member : </w:t>
      </w:r>
      <w:r w:rsidR="00551FE2">
        <w:t>RAJESWARI K</w:t>
      </w:r>
      <w:r w:rsidR="00972B13">
        <w:t xml:space="preserve"> (</w:t>
      </w:r>
      <w:r w:rsidR="00EA22C8">
        <w:t>FB0C7F170E4A076A1114E2656C27A945)</w:t>
      </w:r>
    </w:p>
    <w:p w14:paraId="56089FB4" w14:textId="27AC7287" w:rsidR="00727239" w:rsidRDefault="00727239">
      <w:r>
        <w:t xml:space="preserve">Team member : </w:t>
      </w:r>
      <w:r w:rsidR="00EA22C8">
        <w:t>SABARISA M (</w:t>
      </w:r>
      <w:r w:rsidR="00346893">
        <w:t>BD16482073728EEAA8549BCB65E947A8)</w:t>
      </w:r>
    </w:p>
    <w:p w14:paraId="23E39B07" w14:textId="0449E508" w:rsidR="00727239" w:rsidRDefault="00727239">
      <w:r>
        <w:t xml:space="preserve">Team member : </w:t>
      </w:r>
      <w:r w:rsidR="00EA22C8">
        <w:t>RUBASRI S</w:t>
      </w:r>
      <w:r w:rsidR="00346893">
        <w:t xml:space="preserve"> (</w:t>
      </w:r>
      <w:r w:rsidR="006556E4">
        <w:t>3AEB27196D6685095B74C19EAE46112A)</w:t>
      </w:r>
    </w:p>
    <w:p w14:paraId="107DAB45" w14:textId="781223C2" w:rsidR="0008284C" w:rsidRDefault="00551FE2">
      <w:pPr>
        <w:pStyle w:val="Heading1"/>
      </w:pPr>
      <w:r>
        <w:t>2. Project Overview</w:t>
      </w:r>
    </w:p>
    <w:p w14:paraId="4020403F" w14:textId="77777777" w:rsidR="0008284C" w:rsidRDefault="00551FE2">
      <w:r>
        <w:t xml:space="preserve">Citizen AI uses the Granite model from Hugging Face to give quick, helpful answers about government services and civic issues. It tracks public sentiment and shows simple dashboards for officials to see feedback. This project is deployed in Google </w:t>
      </w:r>
      <w:proofErr w:type="spellStart"/>
      <w:r>
        <w:t>Colab</w:t>
      </w:r>
      <w:proofErr w:type="spellEnd"/>
      <w:r>
        <w:t xml:space="preserve"> using Granite for easy, low-cost setup and reliable performance.</w:t>
      </w:r>
    </w:p>
    <w:p w14:paraId="304D83FC" w14:textId="77777777" w:rsidR="0008284C" w:rsidRDefault="00551FE2">
      <w:pPr>
        <w:pStyle w:val="Heading1"/>
      </w:pPr>
      <w:r>
        <w:t>3. Pre-requisites</w:t>
      </w:r>
    </w:p>
    <w:p w14:paraId="28CD1EE2" w14:textId="77777777" w:rsidR="0008284C" w:rsidRDefault="00551FE2">
      <w:r>
        <w:t xml:space="preserve">• </w:t>
      </w:r>
      <w:proofErr w:type="spellStart"/>
      <w:r>
        <w:t>Gradio</w:t>
      </w:r>
      <w:proofErr w:type="spellEnd"/>
      <w:r>
        <w:t xml:space="preserve"> Framework Knowledge</w:t>
      </w:r>
    </w:p>
    <w:p w14:paraId="602690C0" w14:textId="77777777" w:rsidR="0008284C" w:rsidRDefault="00551FE2">
      <w:r>
        <w:t>• IBM Granite Models (Hugging Face)</w:t>
      </w:r>
    </w:p>
    <w:p w14:paraId="428C0EFC" w14:textId="77777777" w:rsidR="0008284C" w:rsidRDefault="00551FE2">
      <w:r>
        <w:t>• Python Programming Proficiency</w:t>
      </w:r>
    </w:p>
    <w:p w14:paraId="1227AF58" w14:textId="77777777" w:rsidR="0008284C" w:rsidRDefault="00551FE2">
      <w:r>
        <w:t xml:space="preserve">• Version Control with </w:t>
      </w:r>
      <w:proofErr w:type="spellStart"/>
      <w:r>
        <w:t>Git</w:t>
      </w:r>
      <w:proofErr w:type="spellEnd"/>
    </w:p>
    <w:p w14:paraId="177E75A0" w14:textId="77777777" w:rsidR="0008284C" w:rsidRDefault="00551FE2">
      <w:r>
        <w:t xml:space="preserve">• Google </w:t>
      </w:r>
      <w:proofErr w:type="spellStart"/>
      <w:r>
        <w:t>Colab’s</w:t>
      </w:r>
      <w:proofErr w:type="spellEnd"/>
      <w:r>
        <w:t xml:space="preserve"> T4 GPU Knowledge</w:t>
      </w:r>
    </w:p>
    <w:p w14:paraId="69732682" w14:textId="77777777" w:rsidR="0008284C" w:rsidRDefault="00551FE2">
      <w:pPr>
        <w:pStyle w:val="Heading1"/>
      </w:pPr>
      <w:r>
        <w:t>4. Project Workflow</w:t>
      </w:r>
    </w:p>
    <w:p w14:paraId="01992997" w14:textId="77777777" w:rsidR="0008284C" w:rsidRDefault="00551FE2">
      <w:r>
        <w:t xml:space="preserve">• Activity-1: Exploring Naan </w:t>
      </w:r>
      <w:proofErr w:type="spellStart"/>
      <w:r>
        <w:t>Mudhalavan</w:t>
      </w:r>
      <w:proofErr w:type="spellEnd"/>
      <w:r>
        <w:t xml:space="preserve"> Smart </w:t>
      </w:r>
      <w:proofErr w:type="spellStart"/>
      <w:r>
        <w:t>Interz</w:t>
      </w:r>
      <w:proofErr w:type="spellEnd"/>
      <w:r>
        <w:t xml:space="preserve"> Portal.</w:t>
      </w:r>
    </w:p>
    <w:p w14:paraId="6BDD2998" w14:textId="77777777" w:rsidR="0008284C" w:rsidRDefault="00551FE2">
      <w:r>
        <w:t>• Activity-2: Choosing an IBM Granite Model from Hugging Face.</w:t>
      </w:r>
    </w:p>
    <w:p w14:paraId="1E919EB6" w14:textId="77777777" w:rsidR="0008284C" w:rsidRDefault="00551FE2">
      <w:r>
        <w:t xml:space="preserve">• Activity-3: Running Application in Google </w:t>
      </w:r>
      <w:proofErr w:type="spellStart"/>
      <w:r>
        <w:t>Colab</w:t>
      </w:r>
      <w:proofErr w:type="spellEnd"/>
      <w:r>
        <w:t>.</w:t>
      </w:r>
    </w:p>
    <w:p w14:paraId="5382801C" w14:textId="77777777" w:rsidR="0008284C" w:rsidRDefault="00551FE2">
      <w:r>
        <w:t>• Activity-4: Uploading your Project in GitHub.</w:t>
      </w:r>
    </w:p>
    <w:p w14:paraId="5079A3C3" w14:textId="77777777" w:rsidR="0008284C" w:rsidRDefault="00551FE2">
      <w:pPr>
        <w:pStyle w:val="Heading1"/>
      </w:pPr>
      <w:r>
        <w:t>5. Architecture</w:t>
      </w:r>
    </w:p>
    <w:p w14:paraId="658C57C3" w14:textId="77777777" w:rsidR="0008284C" w:rsidRDefault="00551FE2">
      <w:r>
        <w:t>Frontend (</w:t>
      </w:r>
      <w:proofErr w:type="spellStart"/>
      <w:r>
        <w:t>Gradio</w:t>
      </w:r>
      <w:proofErr w:type="spellEnd"/>
      <w:r>
        <w:t>): Provides a simple interface for citizens to ask queries and view dashboards.</w:t>
      </w:r>
    </w:p>
    <w:p w14:paraId="540FD192" w14:textId="77777777" w:rsidR="0008284C" w:rsidRDefault="00551FE2">
      <w:r>
        <w:t xml:space="preserve">Backend (Google </w:t>
      </w:r>
      <w:proofErr w:type="spellStart"/>
      <w:r>
        <w:t>Colab</w:t>
      </w:r>
      <w:proofErr w:type="spellEnd"/>
      <w:r>
        <w:t xml:space="preserve"> + Python): Runs the AI model, processes civic queries, and generates responses.</w:t>
      </w:r>
    </w:p>
    <w:p w14:paraId="7DE79FEF" w14:textId="77777777" w:rsidR="0008284C" w:rsidRDefault="00551FE2">
      <w:r>
        <w:lastRenderedPageBreak/>
        <w:t>Model (IBM Granite - Hugging Face): Powers natural language understanding and response generation.</w:t>
      </w:r>
    </w:p>
    <w:p w14:paraId="39EF821F" w14:textId="77777777" w:rsidR="0008284C" w:rsidRDefault="00551FE2">
      <w:pPr>
        <w:pStyle w:val="Heading1"/>
      </w:pPr>
      <w:r>
        <w:t>6. Setup Instructions</w:t>
      </w:r>
    </w:p>
    <w:p w14:paraId="345FA120" w14:textId="77777777" w:rsidR="0008284C" w:rsidRDefault="00551FE2">
      <w:r>
        <w:t xml:space="preserve">• Search for 'Google </w:t>
      </w:r>
      <w:proofErr w:type="spellStart"/>
      <w:r>
        <w:t>Colab</w:t>
      </w:r>
      <w:proofErr w:type="spellEnd"/>
      <w:r>
        <w:t>' and open a new notebook.</w:t>
      </w:r>
    </w:p>
    <w:p w14:paraId="53B51580" w14:textId="77777777" w:rsidR="0008284C" w:rsidRDefault="00551FE2">
      <w:r>
        <w:t>• Change runtime type to T4 GPU.</w:t>
      </w:r>
    </w:p>
    <w:p w14:paraId="6506B746" w14:textId="77777777" w:rsidR="0008284C" w:rsidRDefault="00551FE2">
      <w:r>
        <w:t xml:space="preserve">• Run the command: !pip install transformers torch </w:t>
      </w:r>
      <w:proofErr w:type="spellStart"/>
      <w:r>
        <w:t>gradio</w:t>
      </w:r>
      <w:proofErr w:type="spellEnd"/>
      <w:r>
        <w:t xml:space="preserve"> -q</w:t>
      </w:r>
    </w:p>
    <w:p w14:paraId="4DB1E839" w14:textId="77777777" w:rsidR="0008284C" w:rsidRDefault="00551FE2">
      <w:r>
        <w:t>• Run the Citizen AI code provided in the guided project.</w:t>
      </w:r>
    </w:p>
    <w:p w14:paraId="3D26ACD9" w14:textId="77777777" w:rsidR="0008284C" w:rsidRDefault="00551FE2">
      <w:r>
        <w:t xml:space="preserve">• Click the URL generated to launch the </w:t>
      </w:r>
      <w:proofErr w:type="spellStart"/>
      <w:r>
        <w:t>Gradio</w:t>
      </w:r>
      <w:proofErr w:type="spellEnd"/>
      <w:r>
        <w:t xml:space="preserve"> Application.</w:t>
      </w:r>
    </w:p>
    <w:p w14:paraId="0FC1C804" w14:textId="77777777" w:rsidR="0008284C" w:rsidRDefault="00551FE2">
      <w:pPr>
        <w:pStyle w:val="Heading1"/>
      </w:pPr>
      <w:r>
        <w:t>7. Folder Structure</w:t>
      </w:r>
    </w:p>
    <w:p w14:paraId="18230A5C" w14:textId="77777777" w:rsidR="0008284C" w:rsidRDefault="00551FE2">
      <w:r>
        <w:t xml:space="preserve">The project uses </w:t>
      </w:r>
      <w:proofErr w:type="spellStart"/>
      <w:r>
        <w:t>Colab</w:t>
      </w:r>
      <w:proofErr w:type="spellEnd"/>
      <w:r>
        <w:t xml:space="preserve"> and GitHub, with structure as:</w:t>
      </w:r>
    </w:p>
    <w:p w14:paraId="13513B26" w14:textId="77777777" w:rsidR="0008284C" w:rsidRDefault="00551FE2">
      <w:r>
        <w:t xml:space="preserve">• </w:t>
      </w:r>
      <w:proofErr w:type="spellStart"/>
      <w:r>
        <w:t>citizen_ai.ipynb</w:t>
      </w:r>
      <w:proofErr w:type="spellEnd"/>
      <w:r>
        <w:t xml:space="preserve"> – Main Google </w:t>
      </w:r>
      <w:proofErr w:type="spellStart"/>
      <w:r>
        <w:t>Colab</w:t>
      </w:r>
      <w:proofErr w:type="spellEnd"/>
      <w:r>
        <w:t xml:space="preserve"> notebook</w:t>
      </w:r>
    </w:p>
    <w:p w14:paraId="2E56DE79" w14:textId="77777777" w:rsidR="0008284C" w:rsidRDefault="00551FE2">
      <w:r>
        <w:t>• requirements.txt – List of dependencies</w:t>
      </w:r>
    </w:p>
    <w:p w14:paraId="55A18E3D" w14:textId="77777777" w:rsidR="0008284C" w:rsidRDefault="00551FE2">
      <w:r>
        <w:t xml:space="preserve">• </w:t>
      </w:r>
      <w:proofErr w:type="spellStart"/>
      <w:r>
        <w:t>app.py</w:t>
      </w:r>
      <w:proofErr w:type="spellEnd"/>
      <w:r>
        <w:t xml:space="preserve"> – </w:t>
      </w:r>
      <w:proofErr w:type="spellStart"/>
      <w:r>
        <w:t>Gradio</w:t>
      </w:r>
      <w:proofErr w:type="spellEnd"/>
      <w:r>
        <w:t xml:space="preserve"> app script</w:t>
      </w:r>
    </w:p>
    <w:p w14:paraId="31DAA289" w14:textId="77777777" w:rsidR="0008284C" w:rsidRDefault="00551FE2">
      <w:r>
        <w:t xml:space="preserve">• </w:t>
      </w:r>
      <w:proofErr w:type="spellStart"/>
      <w:r>
        <w:t>README.md</w:t>
      </w:r>
      <w:proofErr w:type="spellEnd"/>
      <w:r>
        <w:t xml:space="preserve"> – Documentation for GitHub repository</w:t>
      </w:r>
    </w:p>
    <w:p w14:paraId="2B9A3C96" w14:textId="77777777" w:rsidR="0008284C" w:rsidRDefault="00551FE2">
      <w:pPr>
        <w:pStyle w:val="Heading1"/>
      </w:pPr>
      <w:r>
        <w:t>8. Running the Application</w:t>
      </w:r>
    </w:p>
    <w:p w14:paraId="5712FFA9" w14:textId="7DA76938" w:rsidR="0008284C" w:rsidRDefault="00551FE2">
      <w:r>
        <w:t xml:space="preserve">➢ Launch the </w:t>
      </w:r>
      <w:proofErr w:type="spellStart"/>
      <w:r>
        <w:t>Colab</w:t>
      </w:r>
      <w:proofErr w:type="spellEnd"/>
      <w:r>
        <w:t xml:space="preserve"> Notebook.</w:t>
      </w:r>
      <w:r>
        <w:br/>
        <w:t>➢ Install dependencies.</w:t>
      </w:r>
      <w:r>
        <w:br/>
        <w:t>➢ Run the notebook cells to start the model.</w:t>
      </w:r>
      <w:r>
        <w:br/>
        <w:t xml:space="preserve">➢ Open the </w:t>
      </w:r>
      <w:proofErr w:type="spellStart"/>
      <w:r>
        <w:t>Gradio</w:t>
      </w:r>
      <w:proofErr w:type="spellEnd"/>
      <w:r>
        <w:t xml:space="preserve"> app link.</w:t>
      </w:r>
      <w:r>
        <w:br/>
        <w:t>➢ Citizens can type queries and officials can view dashboards.</w:t>
      </w:r>
    </w:p>
    <w:p w14:paraId="0EE6E6F1" w14:textId="77777777" w:rsidR="0008284C" w:rsidRDefault="00551FE2">
      <w:pPr>
        <w:pStyle w:val="Heading1"/>
      </w:pPr>
      <w:r>
        <w:t>9. API Documentation</w:t>
      </w:r>
    </w:p>
    <w:p w14:paraId="4B365848" w14:textId="77777777" w:rsidR="0008284C" w:rsidRDefault="00551FE2">
      <w:r>
        <w:t xml:space="preserve">The project does not expose separate APIs but supports interactions via </w:t>
      </w:r>
      <w:proofErr w:type="spellStart"/>
      <w:r>
        <w:t>Gradio</w:t>
      </w:r>
      <w:proofErr w:type="spellEnd"/>
      <w:r>
        <w:t>.</w:t>
      </w:r>
    </w:p>
    <w:p w14:paraId="7EE5ACDA" w14:textId="77777777" w:rsidR="0008284C" w:rsidRDefault="00551FE2">
      <w:r>
        <w:t>Key functionalities include:</w:t>
      </w:r>
    </w:p>
    <w:p w14:paraId="4C251A36" w14:textId="77777777" w:rsidR="0008284C" w:rsidRDefault="00551FE2">
      <w:r>
        <w:t>• Answering questions about government services</w:t>
      </w:r>
    </w:p>
    <w:p w14:paraId="466B5C90" w14:textId="77777777" w:rsidR="0008284C" w:rsidRDefault="00551FE2">
      <w:r>
        <w:t>• Tracking public sentiment</w:t>
      </w:r>
    </w:p>
    <w:p w14:paraId="1FCADD13" w14:textId="77777777" w:rsidR="0008284C" w:rsidRDefault="00551FE2">
      <w:r>
        <w:t>• Displaying dashboards for civic feedback</w:t>
      </w:r>
    </w:p>
    <w:p w14:paraId="448FF6CC" w14:textId="77777777" w:rsidR="0008284C" w:rsidRDefault="00551FE2">
      <w:pPr>
        <w:pStyle w:val="Heading1"/>
      </w:pPr>
      <w:r>
        <w:t>10. Authentication</w:t>
      </w:r>
    </w:p>
    <w:p w14:paraId="61FBC23B" w14:textId="77777777" w:rsidR="0008284C" w:rsidRDefault="00551FE2">
      <w:r>
        <w:t xml:space="preserve">The demo version runs openly in </w:t>
      </w:r>
      <w:proofErr w:type="spellStart"/>
      <w:r>
        <w:t>Colab</w:t>
      </w:r>
      <w:proofErr w:type="spellEnd"/>
      <w:r>
        <w:t>.</w:t>
      </w:r>
    </w:p>
    <w:p w14:paraId="12572E46" w14:textId="77777777" w:rsidR="0008284C" w:rsidRDefault="00551FE2">
      <w:r>
        <w:t>Secure deployment may include:</w:t>
      </w:r>
    </w:p>
    <w:p w14:paraId="3596E8EE" w14:textId="77777777" w:rsidR="0008284C" w:rsidRDefault="00551FE2">
      <w:r>
        <w:lastRenderedPageBreak/>
        <w:t>• API Key authentication</w:t>
      </w:r>
    </w:p>
    <w:p w14:paraId="7972C075" w14:textId="77777777" w:rsidR="0008284C" w:rsidRDefault="00551FE2">
      <w:r>
        <w:t>• Role-based access (citizen, official, admin)</w:t>
      </w:r>
    </w:p>
    <w:p w14:paraId="424E4C14" w14:textId="77777777" w:rsidR="0008284C" w:rsidRDefault="00551FE2">
      <w:r>
        <w:t>• OAuth2 integration for secure logins</w:t>
      </w:r>
    </w:p>
    <w:p w14:paraId="50C9739B" w14:textId="77777777" w:rsidR="0008284C" w:rsidRDefault="00551FE2">
      <w:pPr>
        <w:pStyle w:val="Heading1"/>
      </w:pPr>
      <w:r>
        <w:t>11. User Interface</w:t>
      </w:r>
    </w:p>
    <w:p w14:paraId="5B64E111" w14:textId="77777777" w:rsidR="0008284C" w:rsidRDefault="00551FE2">
      <w:r>
        <w:t xml:space="preserve">The UI is created using </w:t>
      </w:r>
      <w:proofErr w:type="spellStart"/>
      <w:r>
        <w:t>Gradio</w:t>
      </w:r>
      <w:proofErr w:type="spellEnd"/>
      <w:r>
        <w:t>, featuring:</w:t>
      </w:r>
    </w:p>
    <w:p w14:paraId="481B2842" w14:textId="77777777" w:rsidR="0008284C" w:rsidRDefault="00551FE2">
      <w:r>
        <w:t>• Input field for citizen queries</w:t>
      </w:r>
    </w:p>
    <w:p w14:paraId="54E45912" w14:textId="77777777" w:rsidR="0008284C" w:rsidRDefault="00551FE2">
      <w:r>
        <w:t>• Dashboard displaying feedback and trends</w:t>
      </w:r>
    </w:p>
    <w:p w14:paraId="5739F35C" w14:textId="77777777" w:rsidR="0008284C" w:rsidRDefault="00551FE2">
      <w:r>
        <w:t>• Real-time response display</w:t>
      </w:r>
    </w:p>
    <w:p w14:paraId="6539F8DF" w14:textId="77777777" w:rsidR="0008284C" w:rsidRDefault="00551FE2">
      <w:pPr>
        <w:pStyle w:val="Heading1"/>
      </w:pPr>
      <w:r>
        <w:t>12. Testing</w:t>
      </w:r>
    </w:p>
    <w:p w14:paraId="7C0D64CA" w14:textId="77777777" w:rsidR="0008284C" w:rsidRDefault="00551FE2">
      <w:r>
        <w:t>Testing includes:</w:t>
      </w:r>
    </w:p>
    <w:p w14:paraId="28E09B29" w14:textId="77777777" w:rsidR="0008284C" w:rsidRDefault="00551FE2">
      <w:r>
        <w:t>• Unit testing core Python functions</w:t>
      </w:r>
    </w:p>
    <w:p w14:paraId="4BAD3E73" w14:textId="77777777" w:rsidR="0008284C" w:rsidRDefault="00551FE2">
      <w:r>
        <w:t>• Manual testing of query responses</w:t>
      </w:r>
    </w:p>
    <w:p w14:paraId="5041915A" w14:textId="77777777" w:rsidR="0008284C" w:rsidRDefault="00551FE2">
      <w:r>
        <w:t>• Checking accuracy of dashboards</w:t>
      </w:r>
    </w:p>
    <w:p w14:paraId="7E71FFC9" w14:textId="77777777" w:rsidR="0008284C" w:rsidRDefault="00551FE2">
      <w:r>
        <w:t>• Edge case handling for invalid queries</w:t>
      </w:r>
    </w:p>
    <w:p w14:paraId="72BB4403" w14:textId="73284AD8" w:rsidR="00212062" w:rsidRPr="00B063BE" w:rsidRDefault="00B063BE">
      <w:pPr>
        <w:rPr>
          <w:b/>
          <w:bCs/>
          <w:color w:val="1F497D" w:themeColor="text2"/>
          <w:sz w:val="28"/>
          <w:szCs w:val="28"/>
        </w:rPr>
      </w:pPr>
      <w:r w:rsidRPr="00B063BE">
        <w:rPr>
          <w:b/>
          <w:bCs/>
          <w:color w:val="1F497D" w:themeColor="text2"/>
          <w:sz w:val="28"/>
          <w:szCs w:val="28"/>
        </w:rPr>
        <w:t>13. Screenshots</w:t>
      </w:r>
    </w:p>
    <w:p w14:paraId="7E57F04A" w14:textId="56D5BD5A" w:rsidR="00212062" w:rsidRDefault="007634C1">
      <w:r>
        <w:rPr>
          <w:noProof/>
        </w:rPr>
        <w:drawing>
          <wp:anchor distT="0" distB="0" distL="114300" distR="114300" simplePos="0" relativeHeight="251661312" behindDoc="0" locked="0" layoutInCell="1" allowOverlap="1" wp14:anchorId="6440215D" wp14:editId="0B4CDB9C">
            <wp:simplePos x="0" y="0"/>
            <wp:positionH relativeFrom="column">
              <wp:posOffset>0</wp:posOffset>
            </wp:positionH>
            <wp:positionV relativeFrom="paragraph">
              <wp:posOffset>311785</wp:posOffset>
            </wp:positionV>
            <wp:extent cx="2597150" cy="1839595"/>
            <wp:effectExtent l="0" t="0" r="0" b="8255"/>
            <wp:wrapTopAndBottom/>
            <wp:docPr id="818311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11667" name="Picture 818311667"/>
                    <pic:cNvPicPr/>
                  </pic:nvPicPr>
                  <pic:blipFill>
                    <a:blip r:embed="rId6"/>
                    <a:stretch>
                      <a:fillRect/>
                    </a:stretch>
                  </pic:blipFill>
                  <pic:spPr>
                    <a:xfrm>
                      <a:off x="0" y="0"/>
                      <a:ext cx="2597150" cy="1839595"/>
                    </a:xfrm>
                    <a:prstGeom prst="rect">
                      <a:avLst/>
                    </a:prstGeom>
                  </pic:spPr>
                </pic:pic>
              </a:graphicData>
            </a:graphic>
            <wp14:sizeRelH relativeFrom="margin">
              <wp14:pctWidth>0</wp14:pctWidth>
            </wp14:sizeRelH>
            <wp14:sizeRelV relativeFrom="margin">
              <wp14:pctHeight>0</wp14:pctHeight>
            </wp14:sizeRelV>
          </wp:anchor>
        </w:drawing>
      </w:r>
    </w:p>
    <w:p w14:paraId="122DAB37" w14:textId="12F87CA5" w:rsidR="0008284C" w:rsidRDefault="00087F07">
      <w:pPr>
        <w:pStyle w:val="Heading1"/>
      </w:pPr>
      <w:r>
        <w:t>.</w:t>
      </w:r>
      <w:r w:rsidR="00551FE2">
        <w:t>14. Known Issues</w:t>
      </w:r>
    </w:p>
    <w:p w14:paraId="7D0E1FF7" w14:textId="77777777" w:rsidR="0008284C" w:rsidRDefault="00551FE2">
      <w:r>
        <w:t xml:space="preserve">• Dependency installation errors in </w:t>
      </w:r>
      <w:proofErr w:type="spellStart"/>
      <w:r>
        <w:t>Colab</w:t>
      </w:r>
      <w:proofErr w:type="spellEnd"/>
    </w:p>
    <w:p w14:paraId="21ED2F68" w14:textId="27F5D428" w:rsidR="0008284C" w:rsidRDefault="00551FE2">
      <w:r>
        <w:t>• Delays in model response due to limited GPU availability</w:t>
      </w:r>
    </w:p>
    <w:p w14:paraId="2340792E" w14:textId="77777777" w:rsidR="0008284C" w:rsidRDefault="00551FE2">
      <w:r>
        <w:t>• Basic dashboards may lack advanced visualization features</w:t>
      </w:r>
    </w:p>
    <w:p w14:paraId="7B75AFBA" w14:textId="77777777" w:rsidR="0008284C" w:rsidRDefault="00551FE2">
      <w:pPr>
        <w:pStyle w:val="Heading1"/>
      </w:pPr>
      <w:r>
        <w:lastRenderedPageBreak/>
        <w:t>15. Future Enhancements</w:t>
      </w:r>
    </w:p>
    <w:p w14:paraId="6CE3607D" w14:textId="77777777" w:rsidR="0008284C" w:rsidRDefault="00551FE2">
      <w:r>
        <w:t>• Adding multilingual support for diverse citizens</w:t>
      </w:r>
    </w:p>
    <w:p w14:paraId="69F9873B" w14:textId="77777777" w:rsidR="0008284C" w:rsidRDefault="00551FE2">
      <w:r>
        <w:t>• Expanding dashboard with richer analytics</w:t>
      </w:r>
    </w:p>
    <w:p w14:paraId="24C5CAF6" w14:textId="77777777" w:rsidR="0008284C" w:rsidRDefault="00551FE2">
      <w:r>
        <w:t xml:space="preserve">• Deploying as a web-based portal outside </w:t>
      </w:r>
      <w:proofErr w:type="spellStart"/>
      <w:r>
        <w:t>Colab</w:t>
      </w:r>
      <w:proofErr w:type="spellEnd"/>
    </w:p>
    <w:p w14:paraId="530801C1" w14:textId="2A3D0643" w:rsidR="0008284C" w:rsidRDefault="00551FE2">
      <w:r>
        <w:t>• Integration with government APIs for real-time data</w:t>
      </w:r>
    </w:p>
    <w:sectPr w:rsidR="0008284C" w:rsidSect="00AD50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13122">
    <w:abstractNumId w:val="8"/>
  </w:num>
  <w:num w:numId="2" w16cid:durableId="1257402267">
    <w:abstractNumId w:val="6"/>
  </w:num>
  <w:num w:numId="3" w16cid:durableId="803810322">
    <w:abstractNumId w:val="5"/>
  </w:num>
  <w:num w:numId="4" w16cid:durableId="450826978">
    <w:abstractNumId w:val="4"/>
  </w:num>
  <w:num w:numId="5" w16cid:durableId="1421835428">
    <w:abstractNumId w:val="7"/>
  </w:num>
  <w:num w:numId="6" w16cid:durableId="2088456239">
    <w:abstractNumId w:val="3"/>
  </w:num>
  <w:num w:numId="7" w16cid:durableId="1352293765">
    <w:abstractNumId w:val="2"/>
  </w:num>
  <w:num w:numId="8" w16cid:durableId="1321613632">
    <w:abstractNumId w:val="1"/>
  </w:num>
  <w:num w:numId="9" w16cid:durableId="167005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8CE"/>
    <w:rsid w:val="00067B1F"/>
    <w:rsid w:val="0008284C"/>
    <w:rsid w:val="00087F07"/>
    <w:rsid w:val="000F6998"/>
    <w:rsid w:val="00133F05"/>
    <w:rsid w:val="0015074B"/>
    <w:rsid w:val="00212062"/>
    <w:rsid w:val="00267199"/>
    <w:rsid w:val="0029639D"/>
    <w:rsid w:val="00326F90"/>
    <w:rsid w:val="00346893"/>
    <w:rsid w:val="00354ED4"/>
    <w:rsid w:val="003A083D"/>
    <w:rsid w:val="003B6E23"/>
    <w:rsid w:val="004713A6"/>
    <w:rsid w:val="0048710B"/>
    <w:rsid w:val="00551FE2"/>
    <w:rsid w:val="00602D2E"/>
    <w:rsid w:val="006556E4"/>
    <w:rsid w:val="00696712"/>
    <w:rsid w:val="00727239"/>
    <w:rsid w:val="007634C1"/>
    <w:rsid w:val="00765E55"/>
    <w:rsid w:val="00767941"/>
    <w:rsid w:val="008156EB"/>
    <w:rsid w:val="00816FA8"/>
    <w:rsid w:val="008C0380"/>
    <w:rsid w:val="008F17AE"/>
    <w:rsid w:val="00904413"/>
    <w:rsid w:val="00944590"/>
    <w:rsid w:val="00972B13"/>
    <w:rsid w:val="009C0633"/>
    <w:rsid w:val="00AA1D8D"/>
    <w:rsid w:val="00AD50F8"/>
    <w:rsid w:val="00B063BE"/>
    <w:rsid w:val="00B47730"/>
    <w:rsid w:val="00BD1EF7"/>
    <w:rsid w:val="00C71E6C"/>
    <w:rsid w:val="00CB0664"/>
    <w:rsid w:val="00DE3820"/>
    <w:rsid w:val="00E64112"/>
    <w:rsid w:val="00E70A91"/>
    <w:rsid w:val="00E80E10"/>
    <w:rsid w:val="00EA22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72CD2"/>
  <w14:defaultImageDpi w14:val="300"/>
  <w15:docId w15:val="{F863F46F-2DD6-8D43-BD22-1F047EE0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aswini123siva@gmail.com</cp:lastModifiedBy>
  <cp:revision>2</cp:revision>
  <dcterms:created xsi:type="dcterms:W3CDTF">2025-09-14T06:20:00Z</dcterms:created>
  <dcterms:modified xsi:type="dcterms:W3CDTF">2025-09-14T06:20:00Z</dcterms:modified>
  <cp:category/>
</cp:coreProperties>
</file>